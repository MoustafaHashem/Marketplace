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754E" w14:textId="77777777" w:rsidR="003F4CBA" w:rsidRDefault="00D06E3B">
      <w:pPr>
        <w:pStyle w:val="Title"/>
      </w:pPr>
      <w:r>
        <w:t>External Marketplace API Documentation</w:t>
      </w:r>
    </w:p>
    <w:p w14:paraId="4BFF00D6" w14:textId="77777777" w:rsidR="003F4CBA" w:rsidRDefault="00D06E3B">
      <w:pPr>
        <w:pStyle w:val="Heading1"/>
      </w:pPr>
      <w:r>
        <w:t>1. API Overview</w:t>
      </w:r>
    </w:p>
    <w:p w14:paraId="10CFE0DF" w14:textId="77777777" w:rsidR="003F4CBA" w:rsidRDefault="00D06E3B">
      <w:r>
        <w:t xml:space="preserve">This API allows external markets to retrieve and sell specific products listed by users who have opted to advertise on external platforms. External vendors can integrate these products into their </w:t>
      </w:r>
      <w:r>
        <w:t>own systems and facilitate purchases on behalf of users.</w:t>
      </w:r>
    </w:p>
    <w:p w14:paraId="11F2774C" w14:textId="77777777" w:rsidR="003F4CBA" w:rsidRDefault="00D06E3B">
      <w:pPr>
        <w:pStyle w:val="Heading1"/>
      </w:pPr>
      <w:r>
        <w:t>2. Base URL</w:t>
      </w:r>
    </w:p>
    <w:p w14:paraId="1DD75F80" w14:textId="77777777" w:rsidR="003F4CBA" w:rsidRDefault="00D06E3B">
      <w:r>
        <w:t>Local: http://127.0.0.1:8000/</w:t>
      </w:r>
    </w:p>
    <w:p w14:paraId="6A777083" w14:textId="77777777" w:rsidR="003F4CBA" w:rsidRDefault="00D06E3B">
      <w:r>
        <w:t>Hosted: https://marketplace-production-3136.up.railway.app/</w:t>
      </w:r>
    </w:p>
    <w:p w14:paraId="03244894" w14:textId="77777777" w:rsidR="003F4CBA" w:rsidRDefault="00D06E3B">
      <w:pPr>
        <w:pStyle w:val="Heading1"/>
      </w:pPr>
      <w:r>
        <w:t>3. Authentication</w:t>
      </w:r>
    </w:p>
    <w:p w14:paraId="22011A54" w14:textId="77777777" w:rsidR="003F4CBA" w:rsidRDefault="00D06E3B">
      <w:r>
        <w:t>External vendors must contact the admin via the contact us page, providing their name, email, and phone number. Upon review, the admin will respond via email with a unique API key and client ID.</w:t>
      </w:r>
    </w:p>
    <w:p w14:paraId="1F5BC3B7" w14:textId="77777777" w:rsidR="003F4CBA" w:rsidRDefault="00D06E3B">
      <w:pPr>
        <w:pStyle w:val="Heading1"/>
      </w:pPr>
      <w:r>
        <w:t>4. Endpoints</w:t>
      </w:r>
    </w:p>
    <w:p w14:paraId="1E6FFAA1" w14:textId="77777777" w:rsidR="003F4CBA" w:rsidRDefault="00D06E3B">
      <w:pPr>
        <w:pStyle w:val="Heading2"/>
      </w:pPr>
      <w:r>
        <w:t>4.1 GET /external_api/api/products/</w:t>
      </w:r>
    </w:p>
    <w:p w14:paraId="48EEC057" w14:textId="77777777" w:rsidR="003F4CBA" w:rsidRDefault="00D06E3B">
      <w:r>
        <w:t>Retrieves all products available for external advertisement and sale.</w:t>
      </w:r>
    </w:p>
    <w:p w14:paraId="0A5598E2" w14:textId="77777777" w:rsidR="003F4CBA" w:rsidRDefault="00D06E3B">
      <w:r>
        <w:t>Headers:</w:t>
      </w:r>
    </w:p>
    <w:p w14:paraId="10D6D053" w14:textId="77777777" w:rsidR="003F4CBA" w:rsidRDefault="00D06E3B">
      <w:pPr>
        <w:pStyle w:val="IntenseQuote"/>
      </w:pPr>
      <w:r>
        <w:t>Authorization: Api-Key YOUR_API_KEY</w:t>
      </w:r>
    </w:p>
    <w:p w14:paraId="1C02B8CD" w14:textId="77777777" w:rsidR="003F4CBA" w:rsidRDefault="00D06E3B">
      <w:r>
        <w:t>Example Request:</w:t>
      </w:r>
    </w:p>
    <w:p w14:paraId="2F78503D" w14:textId="77777777" w:rsidR="003F4CBA" w:rsidRDefault="00D06E3B">
      <w:pPr>
        <w:pStyle w:val="IntenseQuote"/>
      </w:pPr>
      <w:r>
        <w:t>GET http://127.0.0.1:8000/external_api/api/products/</w:t>
      </w:r>
    </w:p>
    <w:p w14:paraId="35AAFDBE" w14:textId="77777777" w:rsidR="003F4CBA" w:rsidRDefault="00D06E3B">
      <w:r>
        <w:t>Response Example:</w:t>
      </w:r>
    </w:p>
    <w:p w14:paraId="7BD523BB" w14:textId="77777777" w:rsidR="003F4CBA" w:rsidRDefault="00D06E3B">
      <w:pPr>
        <w:pStyle w:val="IntenseQuote"/>
      </w:pPr>
      <w:r>
        <w:t>[</w:t>
      </w:r>
      <w:r>
        <w:br/>
        <w:t xml:space="preserve">    {"id": 48, "name": "Book", "price": "20.00", "description": "cccccccccccccc", "quantity_advertise": 0, "average_rating": "0.00"},</w:t>
      </w:r>
      <w:r>
        <w:br/>
        <w:t xml:space="preserve">    {"id": 100, "name": "Book", "price": "50.00", "description": </w:t>
      </w:r>
      <w:r>
        <w:lastRenderedPageBreak/>
        <w:t>"cccccccccccccc", "quantity_advertise": 2, "average_rating": "0.00"}</w:t>
      </w:r>
      <w:r>
        <w:br/>
        <w:t>]</w:t>
      </w:r>
    </w:p>
    <w:p w14:paraId="3AC8C89A" w14:textId="77777777" w:rsidR="003F4CBA" w:rsidRDefault="00D06E3B">
      <w:pPr>
        <w:pStyle w:val="Heading2"/>
      </w:pPr>
      <w:r>
        <w:t>4.2 POST /external_api/api/create_order/</w:t>
      </w:r>
    </w:p>
    <w:p w14:paraId="43C4859A" w14:textId="77777777" w:rsidR="003F4CBA" w:rsidRDefault="00D06E3B">
      <w:r>
        <w:t>Creates a new order and deducts from external store balance and item quantities.</w:t>
      </w:r>
    </w:p>
    <w:p w14:paraId="65462DA0" w14:textId="77777777" w:rsidR="003F4CBA" w:rsidRDefault="00D06E3B">
      <w:r>
        <w:t>Headers:</w:t>
      </w:r>
    </w:p>
    <w:p w14:paraId="5051344E" w14:textId="77777777" w:rsidR="003F4CBA" w:rsidRDefault="00D06E3B">
      <w:pPr>
        <w:pStyle w:val="IntenseQuote"/>
      </w:pPr>
      <w:r>
        <w:t>Authorization: Api-Key YOUR_API_KEY</w:t>
      </w:r>
    </w:p>
    <w:p w14:paraId="565084BA" w14:textId="77777777" w:rsidR="003F4CBA" w:rsidRDefault="00D06E3B">
      <w:pPr>
        <w:pStyle w:val="IntenseQuote"/>
      </w:pPr>
      <w:r>
        <w:t>Content-Type: application/json</w:t>
      </w:r>
    </w:p>
    <w:p w14:paraId="6A00BF17" w14:textId="77777777" w:rsidR="003F4CBA" w:rsidRDefault="00D06E3B">
      <w:r>
        <w:t>Example Request JSON Body:</w:t>
      </w:r>
    </w:p>
    <w:p w14:paraId="39AFC84C" w14:textId="77777777" w:rsidR="003F4CBA" w:rsidRDefault="00D06E3B">
      <w:pPr>
        <w:pStyle w:val="IntenseQuote"/>
      </w:pPr>
      <w:r>
        <w:t>{</w:t>
      </w:r>
      <w:r>
        <w:br/>
        <w:t xml:space="preserve">    "items": [</w:t>
      </w:r>
      <w:r>
        <w:br/>
        <w:t xml:space="preserve">        {"item_id": 98, "quantity": 1, "api_client": 1},</w:t>
      </w:r>
      <w:r>
        <w:br/>
        <w:t xml:space="preserve">        {"item_id": 100, "quantity": 2, "api_client": 1},</w:t>
      </w:r>
      <w:r>
        <w:br/>
        <w:t xml:space="preserve">        {"item_id": 96, "quantity": 3, "api_client": 1}</w:t>
      </w:r>
      <w:r>
        <w:br/>
        <w:t xml:space="preserve">    ]</w:t>
      </w:r>
      <w:r>
        <w:br/>
        <w:t>}</w:t>
      </w:r>
    </w:p>
    <w:p w14:paraId="27A3D783" w14:textId="77777777" w:rsidR="003F4CBA" w:rsidRDefault="00D06E3B">
      <w:r>
        <w:t>Response Example:</w:t>
      </w:r>
    </w:p>
    <w:p w14:paraId="538F9681" w14:textId="77777777" w:rsidR="003F4CBA" w:rsidRDefault="00D06E3B">
      <w:pPr>
        <w:pStyle w:val="IntenseQuote"/>
      </w:pPr>
      <w:r>
        <w:t>{</w:t>
      </w:r>
      <w:r>
        <w:br/>
        <w:t xml:space="preserve">    "message": "Order created successfully",</w:t>
      </w:r>
      <w:r>
        <w:br/>
        <w:t xml:space="preserve">    "order_id": 106,</w:t>
      </w:r>
      <w:r>
        <w:br/>
        <w:t xml:space="preserve">    "total_price": 900.0,</w:t>
      </w:r>
      <w:r>
        <w:br/>
        <w:t xml:space="preserve">    "remaining_quantities": {"100": 0, "96": 2, "98": 0},</w:t>
      </w:r>
      <w:r>
        <w:br/>
        <w:t xml:space="preserve">    "balance": 5050</w:t>
      </w:r>
      <w:r>
        <w:br/>
        <w:t>}</w:t>
      </w:r>
    </w:p>
    <w:p w14:paraId="468DAB81" w14:textId="77777777" w:rsidR="003F4CBA" w:rsidRDefault="00D06E3B">
      <w:pPr>
        <w:pStyle w:val="Heading1"/>
      </w:pPr>
      <w:r>
        <w:t>5. Error Handling</w:t>
      </w:r>
    </w:p>
    <w:p w14:paraId="43F94922" w14:textId="77777777" w:rsidR="003F4CBA" w:rsidRDefault="00D06E3B">
      <w:r>
        <w:t>"Item ID "item id" does not exist."</w:t>
      </w:r>
    </w:p>
    <w:p w14:paraId="4D776BF3" w14:textId="77777777" w:rsidR="003F4CBA" w:rsidRDefault="00D06E3B">
      <w:r>
        <w:t>"API client ID "api client " not found."</w:t>
      </w:r>
    </w:p>
    <w:p w14:paraId="797537DE" w14:textId="77777777" w:rsidR="003F4CBA" w:rsidRDefault="00D06E3B">
      <w:r>
        <w:t>"Not enough stock for {item.name}. Available: {item.quantity}, requested: {entry['quantity']}"</w:t>
      </w:r>
    </w:p>
    <w:p w14:paraId="20ED43C0" w14:textId="77777777" w:rsidR="003F4CBA" w:rsidRDefault="00D06E3B">
      <w:r>
        <w:t>"Invalid API key."</w:t>
      </w:r>
    </w:p>
    <w:p w14:paraId="494CD938" w14:textId="77777777" w:rsidR="003F4CBA" w:rsidRDefault="00D06E3B">
      <w:r>
        <w:t>"Missing or invalid API key."</w:t>
      </w:r>
    </w:p>
    <w:p w14:paraId="2436033A" w14:textId="77777777" w:rsidR="003F4CBA" w:rsidRDefault="00D06E3B">
      <w:pPr>
        <w:pStyle w:val="Heading1"/>
      </w:pPr>
      <w:r>
        <w:lastRenderedPageBreak/>
        <w:t>6. Contact / Support</w:t>
      </w:r>
    </w:p>
    <w:p w14:paraId="47267F4B" w14:textId="77777777" w:rsidR="003F4CBA" w:rsidRDefault="00D06E3B">
      <w:r>
        <w:t xml:space="preserve">For support or API </w:t>
      </w:r>
      <w:r>
        <w:t>key requests, use the 'Contact Us' section on our website.</w:t>
      </w:r>
    </w:p>
    <w:sectPr w:rsidR="003F4C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214330">
    <w:abstractNumId w:val="8"/>
  </w:num>
  <w:num w:numId="2" w16cid:durableId="560143911">
    <w:abstractNumId w:val="6"/>
  </w:num>
  <w:num w:numId="3" w16cid:durableId="185140786">
    <w:abstractNumId w:val="5"/>
  </w:num>
  <w:num w:numId="4" w16cid:durableId="633023828">
    <w:abstractNumId w:val="4"/>
  </w:num>
  <w:num w:numId="5" w16cid:durableId="992760335">
    <w:abstractNumId w:val="7"/>
  </w:num>
  <w:num w:numId="6" w16cid:durableId="681511295">
    <w:abstractNumId w:val="3"/>
  </w:num>
  <w:num w:numId="7" w16cid:durableId="2107119401">
    <w:abstractNumId w:val="2"/>
  </w:num>
  <w:num w:numId="8" w16cid:durableId="603465684">
    <w:abstractNumId w:val="1"/>
  </w:num>
  <w:num w:numId="9" w16cid:durableId="85029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A93"/>
    <w:rsid w:val="00034616"/>
    <w:rsid w:val="0006063C"/>
    <w:rsid w:val="00105489"/>
    <w:rsid w:val="0015074B"/>
    <w:rsid w:val="0029639D"/>
    <w:rsid w:val="00326F90"/>
    <w:rsid w:val="003F4CBA"/>
    <w:rsid w:val="00AA1D8D"/>
    <w:rsid w:val="00B47730"/>
    <w:rsid w:val="00C1698D"/>
    <w:rsid w:val="00CB0664"/>
    <w:rsid w:val="00D06E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AF79"/>
  <w14:defaultImageDpi w14:val="300"/>
  <w15:docId w15:val="{75266943-5A0E-4FE0-889A-030AB8F7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Moustafa Hashem</cp:lastModifiedBy>
  <cp:revision>2</cp:revision>
  <dcterms:created xsi:type="dcterms:W3CDTF">2025-05-03T08:32:00Z</dcterms:created>
  <dcterms:modified xsi:type="dcterms:W3CDTF">2025-05-03T08:32:00Z</dcterms:modified>
  <cp:category/>
</cp:coreProperties>
</file>